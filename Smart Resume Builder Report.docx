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E7681" w14:textId="77777777" w:rsidR="00631FD0" w:rsidRPr="00413543" w:rsidRDefault="00000000">
      <w:pPr>
        <w:pStyle w:val="Title"/>
        <w:jc w:val="center"/>
        <w:rPr>
          <w:rFonts w:ascii="Times New Roman" w:hAnsi="Times New Roman" w:cs="Times New Roman"/>
          <w:color w:val="auto"/>
        </w:rPr>
      </w:pPr>
      <w:r w:rsidRPr="00413543">
        <w:rPr>
          <w:rFonts w:ascii="Times New Roman" w:hAnsi="Times New Roman" w:cs="Times New Roman"/>
          <w:color w:val="auto"/>
        </w:rPr>
        <w:t>SMART RESUME BUILDER</w:t>
      </w:r>
    </w:p>
    <w:p w14:paraId="67B50C1B" w14:textId="77777777" w:rsidR="00631FD0" w:rsidRPr="00413543" w:rsidRDefault="00631FD0">
      <w:pPr>
        <w:rPr>
          <w:rFonts w:ascii="Times New Roman" w:hAnsi="Times New Roman" w:cs="Times New Roman"/>
          <w:sz w:val="28"/>
          <w:szCs w:val="28"/>
        </w:rPr>
      </w:pPr>
    </w:p>
    <w:p w14:paraId="279E4878" w14:textId="77777777" w:rsidR="00631FD0" w:rsidRPr="00413543" w:rsidRDefault="00000000">
      <w:pPr>
        <w:pStyle w:val="Heading1"/>
        <w:rPr>
          <w:rFonts w:ascii="Times New Roman" w:hAnsi="Times New Roman" w:cs="Times New Roman"/>
          <w:color w:val="auto"/>
          <w:sz w:val="36"/>
          <w:szCs w:val="36"/>
        </w:rPr>
      </w:pPr>
      <w:r w:rsidRPr="00413543">
        <w:rPr>
          <w:rFonts w:ascii="Times New Roman" w:hAnsi="Times New Roman" w:cs="Times New Roman"/>
          <w:color w:val="auto"/>
          <w:sz w:val="32"/>
          <w:szCs w:val="32"/>
        </w:rPr>
        <w:t>1. Introduction</w:t>
      </w:r>
    </w:p>
    <w:p w14:paraId="7E4EE334" w14:textId="77777777" w:rsidR="00631FD0" w:rsidRPr="00413543" w:rsidRDefault="00000000">
      <w:pPr>
        <w:rPr>
          <w:rFonts w:ascii="Times New Roman" w:hAnsi="Times New Roman" w:cs="Times New Roman"/>
          <w:sz w:val="28"/>
          <w:szCs w:val="28"/>
        </w:rPr>
      </w:pPr>
      <w:r w:rsidRPr="00413543">
        <w:rPr>
          <w:rFonts w:ascii="Times New Roman" w:hAnsi="Times New Roman" w:cs="Times New Roman"/>
          <w:sz w:val="28"/>
          <w:szCs w:val="28"/>
        </w:rPr>
        <w:t>The Smart Resume Builder is a web-based tool that allows users to create professional resumes easily. It streamlines the resume writing process by providing an intuitive interface and offers AI-based improvement suggestions to enhance resume quality.</w:t>
      </w:r>
    </w:p>
    <w:p w14:paraId="336F4A43" w14:textId="77777777" w:rsidR="00631FD0" w:rsidRPr="00413543" w:rsidRDefault="00000000">
      <w:pPr>
        <w:pStyle w:val="Heading1"/>
        <w:rPr>
          <w:rFonts w:ascii="Times New Roman" w:hAnsi="Times New Roman" w:cs="Times New Roman"/>
          <w:color w:val="auto"/>
          <w:sz w:val="32"/>
          <w:szCs w:val="32"/>
        </w:rPr>
      </w:pPr>
      <w:r w:rsidRPr="00413543">
        <w:rPr>
          <w:rFonts w:ascii="Times New Roman" w:hAnsi="Times New Roman" w:cs="Times New Roman"/>
          <w:color w:val="auto"/>
          <w:sz w:val="32"/>
          <w:szCs w:val="32"/>
        </w:rPr>
        <w:t>2. Abstract</w:t>
      </w:r>
    </w:p>
    <w:p w14:paraId="4F80B64B" w14:textId="4A96D08B" w:rsidR="00631FD0" w:rsidRDefault="00000000">
      <w:pPr>
        <w:rPr>
          <w:rFonts w:ascii="Times New Roman" w:hAnsi="Times New Roman" w:cs="Times New Roman"/>
          <w:sz w:val="28"/>
          <w:szCs w:val="28"/>
        </w:rPr>
      </w:pPr>
      <w:r w:rsidRPr="00413543">
        <w:rPr>
          <w:rFonts w:ascii="Times New Roman" w:hAnsi="Times New Roman" w:cs="Times New Roman"/>
          <w:sz w:val="28"/>
          <w:szCs w:val="28"/>
        </w:rPr>
        <w:t>This project aims to automate and improve the resume creation process by integrating a React-based frontend, a Node.js and Express backend, and MongoDB for data storage. It also integrates AI using the Hugging Face API to suggest enhancements to the user’s resume content. The final resume can be downloaded as a polished PDF, making the platform a one-stop resume building solution.</w:t>
      </w:r>
    </w:p>
    <w:p w14:paraId="3D8910EB" w14:textId="77777777" w:rsidR="00413543" w:rsidRPr="00413543" w:rsidRDefault="00413543">
      <w:pPr>
        <w:rPr>
          <w:rFonts w:ascii="Times New Roman" w:hAnsi="Times New Roman" w:cs="Times New Roman"/>
          <w:sz w:val="28"/>
          <w:szCs w:val="28"/>
        </w:rPr>
      </w:pPr>
    </w:p>
    <w:p w14:paraId="1DC63DCA" w14:textId="5580D5CC" w:rsidR="00413543" w:rsidRDefault="00000000" w:rsidP="00413543">
      <w:pPr>
        <w:pStyle w:val="Heading1"/>
        <w:spacing w:before="0" w:line="240" w:lineRule="auto"/>
        <w:rPr>
          <w:rFonts w:ascii="Times New Roman" w:hAnsi="Times New Roman" w:cs="Times New Roman"/>
          <w:color w:val="auto"/>
          <w:sz w:val="32"/>
          <w:szCs w:val="32"/>
        </w:rPr>
      </w:pPr>
      <w:r w:rsidRPr="00413543">
        <w:rPr>
          <w:rFonts w:ascii="Times New Roman" w:hAnsi="Times New Roman" w:cs="Times New Roman"/>
          <w:color w:val="auto"/>
          <w:sz w:val="32"/>
          <w:szCs w:val="32"/>
        </w:rPr>
        <w:t>3. Tools Used</w:t>
      </w:r>
    </w:p>
    <w:p w14:paraId="44426C2C" w14:textId="1B72CA43" w:rsidR="00631FD0" w:rsidRDefault="00000000" w:rsidP="00413543">
      <w:pPr>
        <w:pStyle w:val="Heading1"/>
        <w:spacing w:before="0"/>
        <w:rPr>
          <w:rFonts w:ascii="Times New Roman" w:hAnsi="Times New Roman" w:cs="Times New Roman"/>
          <w:color w:val="auto"/>
        </w:rPr>
      </w:pPr>
      <w:r w:rsidRPr="00413543">
        <w:rPr>
          <w:rFonts w:ascii="Times New Roman" w:hAnsi="Times New Roman" w:cs="Times New Roman"/>
          <w:color w:val="auto"/>
        </w:rPr>
        <w:br/>
      </w:r>
      <w:r w:rsidRPr="00413543">
        <w:rPr>
          <w:rFonts w:ascii="Times New Roman" w:hAnsi="Times New Roman" w:cs="Times New Roman"/>
          <w:b w:val="0"/>
          <w:bCs w:val="0"/>
          <w:color w:val="auto"/>
        </w:rPr>
        <w:t>Frontend</w:t>
      </w:r>
      <w:r w:rsidRPr="00413543">
        <w:rPr>
          <w:rFonts w:ascii="Times New Roman" w:hAnsi="Times New Roman" w:cs="Times New Roman"/>
          <w:color w:val="auto"/>
        </w:rPr>
        <w:t>: React.js, Tailwind CSS</w:t>
      </w:r>
      <w:r w:rsidRPr="00413543">
        <w:rPr>
          <w:rFonts w:ascii="Times New Roman" w:hAnsi="Times New Roman" w:cs="Times New Roman"/>
          <w:color w:val="auto"/>
        </w:rPr>
        <w:br/>
      </w:r>
      <w:r w:rsidRPr="00413543">
        <w:rPr>
          <w:rFonts w:ascii="Times New Roman" w:hAnsi="Times New Roman" w:cs="Times New Roman"/>
          <w:color w:val="auto"/>
        </w:rPr>
        <w:br/>
      </w:r>
      <w:r w:rsidRPr="00413543">
        <w:rPr>
          <w:rFonts w:ascii="Times New Roman" w:hAnsi="Times New Roman" w:cs="Times New Roman"/>
          <w:b w:val="0"/>
          <w:bCs w:val="0"/>
          <w:color w:val="auto"/>
        </w:rPr>
        <w:t>Backend:</w:t>
      </w:r>
      <w:r w:rsidRPr="00413543">
        <w:rPr>
          <w:rFonts w:ascii="Times New Roman" w:hAnsi="Times New Roman" w:cs="Times New Roman"/>
          <w:color w:val="auto"/>
        </w:rPr>
        <w:t xml:space="preserve"> Node.js, Express.js</w:t>
      </w:r>
      <w:r w:rsidRPr="00413543">
        <w:rPr>
          <w:rFonts w:ascii="Times New Roman" w:hAnsi="Times New Roman" w:cs="Times New Roman"/>
          <w:color w:val="auto"/>
        </w:rPr>
        <w:br/>
      </w:r>
      <w:r w:rsidRPr="00413543">
        <w:rPr>
          <w:rFonts w:ascii="Times New Roman" w:hAnsi="Times New Roman" w:cs="Times New Roman"/>
          <w:color w:val="auto"/>
        </w:rPr>
        <w:br/>
      </w:r>
      <w:r w:rsidRPr="00413543">
        <w:rPr>
          <w:rFonts w:ascii="Times New Roman" w:hAnsi="Times New Roman" w:cs="Times New Roman"/>
          <w:b w:val="0"/>
          <w:bCs w:val="0"/>
          <w:color w:val="auto"/>
        </w:rPr>
        <w:t>Database</w:t>
      </w:r>
      <w:r w:rsidRPr="00413543">
        <w:rPr>
          <w:rFonts w:ascii="Times New Roman" w:hAnsi="Times New Roman" w:cs="Times New Roman"/>
          <w:color w:val="auto"/>
        </w:rPr>
        <w:t>: MongoDB Atlas</w:t>
      </w:r>
      <w:r w:rsidRPr="00413543">
        <w:rPr>
          <w:rFonts w:ascii="Times New Roman" w:hAnsi="Times New Roman" w:cs="Times New Roman"/>
          <w:color w:val="auto"/>
        </w:rPr>
        <w:br/>
      </w:r>
      <w:r w:rsidRPr="00413543">
        <w:rPr>
          <w:rFonts w:ascii="Times New Roman" w:hAnsi="Times New Roman" w:cs="Times New Roman"/>
          <w:color w:val="auto"/>
        </w:rPr>
        <w:br/>
      </w:r>
      <w:r w:rsidRPr="00413543">
        <w:rPr>
          <w:rFonts w:ascii="Times New Roman" w:hAnsi="Times New Roman" w:cs="Times New Roman"/>
          <w:b w:val="0"/>
          <w:bCs w:val="0"/>
          <w:color w:val="auto"/>
        </w:rPr>
        <w:t>AI Integration:</w:t>
      </w:r>
      <w:r w:rsidRPr="00413543">
        <w:rPr>
          <w:rFonts w:ascii="Times New Roman" w:hAnsi="Times New Roman" w:cs="Times New Roman"/>
          <w:color w:val="auto"/>
        </w:rPr>
        <w:t xml:space="preserve"> Hugging Face Inference API (Mistral-7B)</w:t>
      </w:r>
      <w:r w:rsidRPr="00413543">
        <w:rPr>
          <w:rFonts w:ascii="Times New Roman" w:hAnsi="Times New Roman" w:cs="Times New Roman"/>
          <w:color w:val="auto"/>
        </w:rPr>
        <w:br/>
      </w:r>
      <w:r w:rsidRPr="00413543">
        <w:rPr>
          <w:rFonts w:ascii="Times New Roman" w:hAnsi="Times New Roman" w:cs="Times New Roman"/>
          <w:color w:val="auto"/>
        </w:rPr>
        <w:br/>
      </w:r>
      <w:r w:rsidRPr="00413543">
        <w:rPr>
          <w:rFonts w:ascii="Times New Roman" w:hAnsi="Times New Roman" w:cs="Times New Roman"/>
          <w:b w:val="0"/>
          <w:bCs w:val="0"/>
          <w:color w:val="auto"/>
        </w:rPr>
        <w:t>PDF Generation:</w:t>
      </w:r>
      <w:r w:rsidRPr="00413543">
        <w:rPr>
          <w:rFonts w:ascii="Times New Roman" w:hAnsi="Times New Roman" w:cs="Times New Roman"/>
          <w:color w:val="auto"/>
        </w:rPr>
        <w:t xml:space="preserve"> html2pdf.js</w:t>
      </w:r>
      <w:r w:rsidRPr="00413543">
        <w:rPr>
          <w:rFonts w:ascii="Times New Roman" w:hAnsi="Times New Roman" w:cs="Times New Roman"/>
          <w:color w:val="auto"/>
        </w:rPr>
        <w:br/>
      </w:r>
      <w:r w:rsidRPr="00413543">
        <w:rPr>
          <w:rFonts w:ascii="Times New Roman" w:hAnsi="Times New Roman" w:cs="Times New Roman"/>
          <w:color w:val="auto"/>
        </w:rPr>
        <w:br/>
      </w:r>
      <w:r w:rsidRPr="00413543">
        <w:rPr>
          <w:rFonts w:ascii="Times New Roman" w:hAnsi="Times New Roman" w:cs="Times New Roman"/>
          <w:b w:val="0"/>
          <w:bCs w:val="0"/>
          <w:color w:val="auto"/>
        </w:rPr>
        <w:t>Version Control</w:t>
      </w:r>
      <w:r w:rsidRPr="00413543">
        <w:rPr>
          <w:rFonts w:ascii="Times New Roman" w:hAnsi="Times New Roman" w:cs="Times New Roman"/>
          <w:color w:val="auto"/>
        </w:rPr>
        <w:t>: Git and GitHub</w:t>
      </w:r>
    </w:p>
    <w:p w14:paraId="110BB96C" w14:textId="77777777" w:rsidR="00413543" w:rsidRPr="00413543" w:rsidRDefault="00413543" w:rsidP="00413543"/>
    <w:p w14:paraId="433C9F83" w14:textId="77777777" w:rsidR="00631FD0" w:rsidRDefault="00000000">
      <w:pPr>
        <w:pStyle w:val="Heading1"/>
        <w:rPr>
          <w:rFonts w:ascii="Times New Roman" w:hAnsi="Times New Roman" w:cs="Times New Roman"/>
          <w:color w:val="auto"/>
          <w:sz w:val="32"/>
          <w:szCs w:val="32"/>
        </w:rPr>
      </w:pPr>
      <w:r w:rsidRPr="00413543">
        <w:rPr>
          <w:rFonts w:ascii="Times New Roman" w:hAnsi="Times New Roman" w:cs="Times New Roman"/>
          <w:color w:val="auto"/>
          <w:sz w:val="32"/>
          <w:szCs w:val="32"/>
        </w:rPr>
        <w:lastRenderedPageBreak/>
        <w:t>4. Steps Involved in Building the Project</w:t>
      </w:r>
    </w:p>
    <w:p w14:paraId="108870D9" w14:textId="77777777" w:rsidR="00413543" w:rsidRPr="00413543" w:rsidRDefault="00413543" w:rsidP="00413543"/>
    <w:p w14:paraId="4E6AEC6A" w14:textId="77777777" w:rsidR="00413543" w:rsidRDefault="00000000" w:rsidP="00413543">
      <w:pPr>
        <w:pStyle w:val="ListParagraph"/>
        <w:numPr>
          <w:ilvl w:val="0"/>
          <w:numId w:val="12"/>
        </w:numPr>
        <w:rPr>
          <w:rFonts w:ascii="Times New Roman" w:hAnsi="Times New Roman" w:cs="Times New Roman"/>
          <w:sz w:val="28"/>
          <w:szCs w:val="28"/>
        </w:rPr>
      </w:pPr>
      <w:r w:rsidRPr="00413543">
        <w:rPr>
          <w:rFonts w:ascii="Times New Roman" w:hAnsi="Times New Roman" w:cs="Times New Roman"/>
          <w:b/>
          <w:bCs/>
          <w:sz w:val="28"/>
          <w:szCs w:val="28"/>
        </w:rPr>
        <w:t>Frontend Development:</w:t>
      </w:r>
      <w:r w:rsidRPr="00413543">
        <w:rPr>
          <w:rFonts w:ascii="Times New Roman" w:hAnsi="Times New Roman" w:cs="Times New Roman"/>
          <w:sz w:val="28"/>
          <w:szCs w:val="28"/>
        </w:rPr>
        <w:br/>
        <w:t>Built the resume form and preview layout using React components and styled them using Tailwind CSS. A dark mode toggle was added for user preference.</w:t>
      </w:r>
    </w:p>
    <w:p w14:paraId="42731CD3" w14:textId="77777777" w:rsidR="00413543" w:rsidRDefault="00000000" w:rsidP="00413543">
      <w:pPr>
        <w:pStyle w:val="ListParagraph"/>
        <w:numPr>
          <w:ilvl w:val="0"/>
          <w:numId w:val="12"/>
        </w:numPr>
        <w:rPr>
          <w:rFonts w:ascii="Times New Roman" w:hAnsi="Times New Roman" w:cs="Times New Roman"/>
          <w:sz w:val="28"/>
          <w:szCs w:val="28"/>
        </w:rPr>
      </w:pPr>
      <w:r w:rsidRPr="00413543">
        <w:rPr>
          <w:rFonts w:ascii="Times New Roman" w:hAnsi="Times New Roman" w:cs="Times New Roman"/>
          <w:b/>
          <w:bCs/>
          <w:sz w:val="28"/>
          <w:szCs w:val="28"/>
        </w:rPr>
        <w:t>Backend Development</w:t>
      </w:r>
      <w:r w:rsidRPr="00413543">
        <w:rPr>
          <w:rFonts w:ascii="Times New Roman" w:hAnsi="Times New Roman" w:cs="Times New Roman"/>
          <w:sz w:val="28"/>
          <w:szCs w:val="28"/>
        </w:rPr>
        <w:t>:</w:t>
      </w:r>
      <w:r w:rsidRPr="00413543">
        <w:rPr>
          <w:rFonts w:ascii="Times New Roman" w:hAnsi="Times New Roman" w:cs="Times New Roman"/>
          <w:sz w:val="28"/>
          <w:szCs w:val="28"/>
        </w:rPr>
        <w:br/>
        <w:t>Set up REST API routes with Express.js to handle saving resume data to MongoDB Atlas. Used dotenv for secure environment variable management.</w:t>
      </w:r>
      <w:r w:rsidRPr="00413543">
        <w:rPr>
          <w:rFonts w:ascii="Times New Roman" w:hAnsi="Times New Roman" w:cs="Times New Roman"/>
          <w:sz w:val="28"/>
          <w:szCs w:val="28"/>
        </w:rPr>
        <w:br/>
      </w:r>
    </w:p>
    <w:p w14:paraId="6A5EBC32" w14:textId="77777777" w:rsidR="00413543" w:rsidRDefault="00000000" w:rsidP="00413543">
      <w:pPr>
        <w:pStyle w:val="ListParagraph"/>
        <w:numPr>
          <w:ilvl w:val="0"/>
          <w:numId w:val="12"/>
        </w:numPr>
        <w:rPr>
          <w:rFonts w:ascii="Times New Roman" w:hAnsi="Times New Roman" w:cs="Times New Roman"/>
          <w:sz w:val="28"/>
          <w:szCs w:val="28"/>
        </w:rPr>
      </w:pPr>
      <w:r w:rsidRPr="00413543">
        <w:rPr>
          <w:rFonts w:ascii="Times New Roman" w:hAnsi="Times New Roman" w:cs="Times New Roman"/>
          <w:b/>
          <w:bCs/>
          <w:sz w:val="28"/>
          <w:szCs w:val="28"/>
        </w:rPr>
        <w:t>AI Suggestions Integration:</w:t>
      </w:r>
      <w:r w:rsidRPr="00413543">
        <w:rPr>
          <w:rFonts w:ascii="Times New Roman" w:hAnsi="Times New Roman" w:cs="Times New Roman"/>
          <w:sz w:val="28"/>
          <w:szCs w:val="28"/>
        </w:rPr>
        <w:br/>
        <w:t>Used Hugging Face’s hosted Mistral model to receive improvement suggestions based on user resume data. A separate module (aiSuggest.js) was created to handle API requests securely.</w:t>
      </w:r>
    </w:p>
    <w:p w14:paraId="2BD6E255" w14:textId="77777777" w:rsidR="00413543" w:rsidRDefault="00413543" w:rsidP="00413543">
      <w:pPr>
        <w:pStyle w:val="ListParagraph"/>
        <w:rPr>
          <w:rFonts w:ascii="Times New Roman" w:hAnsi="Times New Roman" w:cs="Times New Roman"/>
          <w:sz w:val="28"/>
          <w:szCs w:val="28"/>
        </w:rPr>
      </w:pPr>
    </w:p>
    <w:p w14:paraId="4713CD9C" w14:textId="77777777" w:rsidR="00413543" w:rsidRDefault="00000000" w:rsidP="00413543">
      <w:pPr>
        <w:pStyle w:val="ListParagraph"/>
        <w:numPr>
          <w:ilvl w:val="0"/>
          <w:numId w:val="12"/>
        </w:numPr>
        <w:rPr>
          <w:rFonts w:ascii="Times New Roman" w:hAnsi="Times New Roman" w:cs="Times New Roman"/>
          <w:sz w:val="28"/>
          <w:szCs w:val="28"/>
        </w:rPr>
      </w:pPr>
      <w:r w:rsidRPr="00413543">
        <w:rPr>
          <w:rFonts w:ascii="Times New Roman" w:hAnsi="Times New Roman" w:cs="Times New Roman"/>
          <w:b/>
          <w:bCs/>
          <w:sz w:val="28"/>
          <w:szCs w:val="28"/>
        </w:rPr>
        <w:t>PDF Download:</w:t>
      </w:r>
      <w:r w:rsidRPr="00413543">
        <w:rPr>
          <w:rFonts w:ascii="Times New Roman" w:hAnsi="Times New Roman" w:cs="Times New Roman"/>
          <w:sz w:val="28"/>
          <w:szCs w:val="28"/>
        </w:rPr>
        <w:br/>
        <w:t>Implemented html2pdf.js to allow users to download their resume in high-quality A4 PDF format directly from the preview section.</w:t>
      </w:r>
      <w:r w:rsidRPr="00413543">
        <w:rPr>
          <w:rFonts w:ascii="Times New Roman" w:hAnsi="Times New Roman" w:cs="Times New Roman"/>
          <w:sz w:val="28"/>
          <w:szCs w:val="28"/>
        </w:rPr>
        <w:br/>
      </w:r>
    </w:p>
    <w:p w14:paraId="07C04207" w14:textId="5DC3C51F" w:rsidR="00631FD0" w:rsidRPr="00413543" w:rsidRDefault="00000000" w:rsidP="00413543">
      <w:pPr>
        <w:pStyle w:val="ListParagraph"/>
        <w:numPr>
          <w:ilvl w:val="0"/>
          <w:numId w:val="12"/>
        </w:numPr>
        <w:rPr>
          <w:rFonts w:ascii="Times New Roman" w:hAnsi="Times New Roman" w:cs="Times New Roman"/>
          <w:sz w:val="28"/>
          <w:szCs w:val="28"/>
        </w:rPr>
      </w:pPr>
      <w:r w:rsidRPr="00413543">
        <w:rPr>
          <w:rFonts w:ascii="Times New Roman" w:hAnsi="Times New Roman" w:cs="Times New Roman"/>
          <w:b/>
          <w:bCs/>
          <w:sz w:val="28"/>
          <w:szCs w:val="28"/>
        </w:rPr>
        <w:t>Testing &amp; Debugging:</w:t>
      </w:r>
      <w:r w:rsidRPr="00413543">
        <w:rPr>
          <w:rFonts w:ascii="Times New Roman" w:hAnsi="Times New Roman" w:cs="Times New Roman"/>
          <w:sz w:val="28"/>
          <w:szCs w:val="28"/>
        </w:rPr>
        <w:br/>
        <w:t>Validated form inputs, ensured compatibility across themes (light/dark), and resolved edge cases like API errors or missing fields.</w:t>
      </w:r>
    </w:p>
    <w:p w14:paraId="75B1CD6C" w14:textId="77777777" w:rsidR="00631FD0" w:rsidRPr="00413543" w:rsidRDefault="00000000">
      <w:pPr>
        <w:pStyle w:val="Heading1"/>
        <w:rPr>
          <w:rFonts w:ascii="Times New Roman" w:hAnsi="Times New Roman" w:cs="Times New Roman"/>
          <w:color w:val="auto"/>
          <w:sz w:val="32"/>
          <w:szCs w:val="32"/>
        </w:rPr>
      </w:pPr>
      <w:r w:rsidRPr="00413543">
        <w:rPr>
          <w:rFonts w:ascii="Times New Roman" w:hAnsi="Times New Roman" w:cs="Times New Roman"/>
          <w:color w:val="auto"/>
          <w:sz w:val="32"/>
          <w:szCs w:val="32"/>
        </w:rPr>
        <w:t>5. Conclusion</w:t>
      </w:r>
    </w:p>
    <w:p w14:paraId="4122A1FE" w14:textId="77777777" w:rsidR="00631FD0" w:rsidRPr="00413543" w:rsidRDefault="00000000">
      <w:pPr>
        <w:rPr>
          <w:rFonts w:ascii="Times New Roman" w:hAnsi="Times New Roman" w:cs="Times New Roman"/>
          <w:sz w:val="28"/>
          <w:szCs w:val="28"/>
        </w:rPr>
      </w:pPr>
      <w:r w:rsidRPr="00413543">
        <w:rPr>
          <w:rFonts w:ascii="Times New Roman" w:hAnsi="Times New Roman" w:cs="Times New Roman"/>
          <w:sz w:val="28"/>
          <w:szCs w:val="28"/>
        </w:rPr>
        <w:t>The Smart Resume Builder is a complete solution that helps users build effective resumes with ease. By combining UI simplicity with AI-driven suggestions, it enhances user experience and resume quality. The modular codebase allows easy scalability for future features like multiple templates or integration with job platforms.</w:t>
      </w:r>
    </w:p>
    <w:sectPr w:rsidR="00631FD0" w:rsidRPr="004135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992E85"/>
    <w:multiLevelType w:val="hybridMultilevel"/>
    <w:tmpl w:val="D10C4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D71802"/>
    <w:multiLevelType w:val="hybridMultilevel"/>
    <w:tmpl w:val="6644C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CF1950"/>
    <w:multiLevelType w:val="hybridMultilevel"/>
    <w:tmpl w:val="7EC25EC6"/>
    <w:lvl w:ilvl="0" w:tplc="171AC3A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4704181">
    <w:abstractNumId w:val="8"/>
  </w:num>
  <w:num w:numId="2" w16cid:durableId="1696419241">
    <w:abstractNumId w:val="6"/>
  </w:num>
  <w:num w:numId="3" w16cid:durableId="1038628578">
    <w:abstractNumId w:val="5"/>
  </w:num>
  <w:num w:numId="4" w16cid:durableId="1030449996">
    <w:abstractNumId w:val="4"/>
  </w:num>
  <w:num w:numId="5" w16cid:durableId="797601289">
    <w:abstractNumId w:val="7"/>
  </w:num>
  <w:num w:numId="6" w16cid:durableId="1711756969">
    <w:abstractNumId w:val="3"/>
  </w:num>
  <w:num w:numId="7" w16cid:durableId="414665284">
    <w:abstractNumId w:val="2"/>
  </w:num>
  <w:num w:numId="8" w16cid:durableId="1387101551">
    <w:abstractNumId w:val="1"/>
  </w:num>
  <w:num w:numId="9" w16cid:durableId="1722708203">
    <w:abstractNumId w:val="0"/>
  </w:num>
  <w:num w:numId="10" w16cid:durableId="2120487743">
    <w:abstractNumId w:val="9"/>
  </w:num>
  <w:num w:numId="11" w16cid:durableId="1225987771">
    <w:abstractNumId w:val="10"/>
  </w:num>
  <w:num w:numId="12" w16cid:durableId="3940156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746"/>
    <w:rsid w:val="00413543"/>
    <w:rsid w:val="00425FFE"/>
    <w:rsid w:val="00631FD0"/>
    <w:rsid w:val="00AA1D8D"/>
    <w:rsid w:val="00B47730"/>
    <w:rsid w:val="00C373D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657E3E"/>
  <w14:defaultImageDpi w14:val="300"/>
  <w15:docId w15:val="{F9ECF8E2-DC67-4705-AC93-CE64CE52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pihupundir2106@outlook.com</cp:lastModifiedBy>
  <cp:revision>3</cp:revision>
  <dcterms:created xsi:type="dcterms:W3CDTF">2025-06-19T09:39:00Z</dcterms:created>
  <dcterms:modified xsi:type="dcterms:W3CDTF">2025-06-19T09:39:00Z</dcterms:modified>
  <cp:category/>
</cp:coreProperties>
</file>